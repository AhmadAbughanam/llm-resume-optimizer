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[Mock LLM Rewritten Resume]Original:Ahmad Maher Abughanam# abughannam98@gmail.com (cid:131) +962-786099743 * Amman, Jordan(cid:239) linkedin.com/in/ahmad-maher-2a67212b5PROFESSIONAL SUMMARYAI/ML enthusiast and software developer with hands-on experience in deep learning (LLMs, CNNs, RNNs),system design, and full-stack development. Passionate about creating impactful, scalable tools that merge data,intelligence, and real-world utility. Seeking university-required training opportunity to contribute to innovative AIsolutions.EDUCATIONMiddle East UniversityBachelor of Science in Computer Science / Artificial IntelligenceGPA: 3.55/4.0Relevant Coursework: Machine Learning, Deep Learning, System Design, Data MiningUniversity Training Requirement: Tuesdays &amp; Wednesdays (16 hours/week)Amman, JordanExpected: 2026TECHNICAL SKILLS• Programming Languages: Python, C++, SQL, JavaScript, HTML5, CSS, C#, R• AI/ML Technologies: Large Language Models (LLMs), CNN, RNN, Neural Networks, NLP, Data Mining• Frameworks &amp; Libraries: TensorFlow, PyTorch, scikit-learn, OpenCV, Flask, REST APIs• Development Tools: Git, Database Design, System Architecture, UI ProgrammingKEY PROJECTS• PROJECTSmart Troubleshooting ChatbotLocal IT Help Assistant — Python, AI, GUI Development• Architected intelligent diagnostic system using CompTIA A+ knowledge base with dual CLI/GUI interfaces• Engineered decision tree algorithms and NLP keyword detection for automated troubleshooting workflows• Designed modular OOP framework with JSON-driven workflow engine and administrative configuration tools• Impact: Streamlined IT support processes with user-friendly interfaces for technical and non-technical usersStock Screener + Sentiment VisualizerFinancial Analysis Web Platform — Flask, NLP, Data Science• PROJECT• Built comprehensive financial screening platform merging quantitative analysis with AI-powered sentimentinsights• Deployed real-time news aggregation system with TextBlob sentiment analysis and interactive Plotly dashboards• Implemented advanced filtering algorithms for P/E, PEG, ROE metrics with multi-dimensional visualizations• Live Platform: stock-screener-visualizer.onrender.com1Aqarya – Blockchain Real Estate PlatformPropTech Innovation — Blockchain, Smart Contracts, AI Integration• PROJECT• Co-developed blockchain infrastructure for property tokenization on SANAD network targeting Jordan’s realestate market• Implemented smart contract protocols for fractional ownership and automated property transaction processing• Integrated machine learning modules for predictive property valuation and investment risk assessment• Impact: Pioneered accessible real estate investment through blockchain technology and AI-driven insightsCERTIFICATIONS &amp; TRAINING• AI/ML: Artificial Intelligence A-Z (Udemy), Text Classification with BERT (LinkedIn), NLP with Python• Programming: Python for Computer Vision, Advanced Python OOP, RESTful API Design• Infrastructure: Cisco CCNA 200-301, CompTIA A+ (Core 1), AWS Cloud Practitioner• Development: Software Architecture Foundations, SQL Bootcamp, Problem SolvingLANGUAGESArabic: Native English: Conversational2Against JD:We are developing sophisticated machine learning systems for equity and crypto trading. Our platform uses on-chain metrics, technical indicators, and quantitative analysis to identify optimal entry and exit points in the market. We're looking for an experienced Data Science with strong machine learning foundations to enhance our existing models and build new ones.Position OverviewYou will be responsible for maintaining and improving our algorithmic trading models. You'll work directly with our leadership and data engineers to build new features, test new algorithms, and backtest against large historical datasets. This role combines financial domain with cutting-edge ML techniques to create market-leading trading strategies.Key ResponsibilitiesDevelop, maintain, and optimize ML models for cryptocurrency trading signalsConduct hypothesis-driven feature engineering with a focus on time series data and technical/on-chain indicatorsTune model hyperparameters and prediction thresholds to maximize returnsRefine backtesting frameworks to evaluate trading strategy performanceCreate and refine performance metrics for financial modelsApply time-based sample weighting and cross-validation techniques for financial time seriesImplement strategies to prevent overfittingDocument and version model developmentRequired Skills &amp; ExperienceAdvanced degree (MS or PhD) in Computer Science, Data Science, Statistics, Mathematics, or related quantitative field4+ years of experience with Python for data science and machine learningStrong experience with ML/DS toolkits such as scikit-learn, XGBoost, Pandas, and matplotlibExpertise in time series analysis and financial modelingExperience with financial backtesting frameworks and trading metrics (Sharpe ratio, drawdown)Proficiency in model optimization techniques such as hyperparameter tuning, cross-validation, etc.Experience with parallel processing for computationally intensive tasksKnowledge of model explainability and feature importance techniquesKnowledge of sentiment analysis techniquesPreferred QualificationsExperience with cryptocurrency markets and on-chain analyticsFamiliarity with technical indicators (RSI, MACD, Bollinger Bands)Experience with cryptocurrency data providers (such as Glassnode)Knowledge of advanced NLP techniques for sentiment analysis in financial contextsUnderstanding of JIT compilation (e.g., Numba) for performance optimizationFamiliarity with cloud platforms (particularly GCP/BigQuery)Experience implementing dimensionality reduction techniques for financial data[Actual logic coming 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